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507D5069"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 xml:space="preserve"> </w:t>
      </w:r>
      <w:r w:rsidR="00DD24C1">
        <w:rPr>
          <w:rFonts w:ascii="Times New Roman" w:eastAsia="Times New Roman" w:hAnsi="Times New Roman"/>
          <w:color w:val="000000"/>
          <w:spacing w:val="-10"/>
          <w:sz w:val="36"/>
        </w:rPr>
        <w:t>JAYALAKSHMI.K</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DD24C1">
        <w:rPr>
          <w:rFonts w:ascii="Times New Roman" w:eastAsia="Times New Roman" w:hAnsi="Times New Roman"/>
          <w:color w:val="000000"/>
          <w:spacing w:val="-10"/>
          <w:sz w:val="36"/>
        </w:rPr>
        <w:t>35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GithubRepositorLink:</w:t>
      </w:r>
      <w:r>
        <w:rPr>
          <w:rFonts w:ascii="Times New Roman" w:eastAsia="Times New Roman" w:hAnsi="Times New Roman"/>
          <w:color w:val="000000"/>
          <w:spacing w:val="-10"/>
          <w:sz w:val="36"/>
        </w:rPr>
        <w:t>[</w:t>
      </w:r>
      <w:r w:rsidR="00AF55A3" w:rsidRPr="00AF55A3">
        <w:rPr>
          <w:rFonts w:ascii="Times New Roman" w:eastAsia="Times New Roman" w:hAnsi="Times New Roman"/>
          <w:color w:val="000000"/>
          <w:spacing w:val="-10"/>
          <w:sz w:val="36"/>
        </w:rPr>
        <w:t>https://github.com/jayalakshmikuberan/FakeNewsDetecation.git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0C7934"/>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07E54"/>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10081"/>
    <w:rsid w:val="00624D77"/>
    <w:rsid w:val="00656C1F"/>
    <w:rsid w:val="00672308"/>
    <w:rsid w:val="00673B20"/>
    <w:rsid w:val="0069435C"/>
    <w:rsid w:val="00754104"/>
    <w:rsid w:val="007836C0"/>
    <w:rsid w:val="00794365"/>
    <w:rsid w:val="007C21DC"/>
    <w:rsid w:val="007C7E23"/>
    <w:rsid w:val="00800FD7"/>
    <w:rsid w:val="00811E19"/>
    <w:rsid w:val="00844D5C"/>
    <w:rsid w:val="00847293"/>
    <w:rsid w:val="008B5138"/>
    <w:rsid w:val="008F1AD6"/>
    <w:rsid w:val="008F2A6E"/>
    <w:rsid w:val="00916A31"/>
    <w:rsid w:val="00933444"/>
    <w:rsid w:val="00974B3F"/>
    <w:rsid w:val="00981C9E"/>
    <w:rsid w:val="00983E15"/>
    <w:rsid w:val="009E6AB5"/>
    <w:rsid w:val="009F618A"/>
    <w:rsid w:val="00A00CCE"/>
    <w:rsid w:val="00A04FBB"/>
    <w:rsid w:val="00A32D74"/>
    <w:rsid w:val="00A952BA"/>
    <w:rsid w:val="00AA1D8D"/>
    <w:rsid w:val="00AD1900"/>
    <w:rsid w:val="00AD6627"/>
    <w:rsid w:val="00AD7240"/>
    <w:rsid w:val="00AF4544"/>
    <w:rsid w:val="00AF55A3"/>
    <w:rsid w:val="00B44673"/>
    <w:rsid w:val="00B47730"/>
    <w:rsid w:val="00B72C5E"/>
    <w:rsid w:val="00BF5432"/>
    <w:rsid w:val="00C15827"/>
    <w:rsid w:val="00C51CDD"/>
    <w:rsid w:val="00C72D87"/>
    <w:rsid w:val="00CB0664"/>
    <w:rsid w:val="00CC0C88"/>
    <w:rsid w:val="00D156AB"/>
    <w:rsid w:val="00D35120"/>
    <w:rsid w:val="00D446C2"/>
    <w:rsid w:val="00DD24C1"/>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2025-05-08T14:10:00Z</dcterms:created>
  <dcterms:modified xsi:type="dcterms:W3CDTF">2025-05-08T14:10:00Z</dcterms:modified>
  <cp:category/>
</cp:coreProperties>
</file>